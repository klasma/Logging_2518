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12519-2024 i Övertorneå kommun</w:t>
      </w:r>
    </w:p>
    <w:p>
      <w:r>
        <w:t>Detta dokument behandlar höga naturvärden i avverkningsanmälan A 12519-2024 i Övertorneå kommun. Denna avverkningsanmälan inkom 2024-03-28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granticka (NT), nordtagging (NT), spillkråka (NT, §4), talltita (NT, §4), tretåig hackspett (NT, §4), violmussling (NT), grönpyrola (S), norrlandslav (S), plattlummer (S, §9), skinnlav (S),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12519-2024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7405334, E 878250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12519-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7405334, E 878250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
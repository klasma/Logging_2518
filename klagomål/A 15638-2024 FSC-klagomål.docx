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15638-2024 i Övertorneå kommun</w:t>
      </w:r>
    </w:p>
    <w:p>
      <w:r>
        <w:t>Detta dokument behandlar höga naturvärden i avverkningsanmälan A 15638-2024 i Övertorneå kommun. Denna avverkningsanmälan inkom 2024-04-21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gammelgransskål (NT), garnlav (NT), granticka (NT), järpe (NT, §4), lunglav (NT), spillkråka (NT, §4), tretåig hackspett (NT, §4), violmussling (NT), barkticka (S), bronshjon (S), luddlav (S), norrlandslav (S), skinnlav (S), spindelblomster (S, §8), stor aspticka (S), stuplav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15638-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7383594, E 877701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15638-2024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7383594, E 877701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
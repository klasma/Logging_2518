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18577-2021 i Övertorneå kommun</w:t>
      </w:r>
    </w:p>
    <w:p>
      <w:r>
        <w:t>Detta dokument behandlar höga naturvärden i avverkningsanmälan A 18577-2021 i Övertorneå kommun. Denna avverkningsanmälan inkom 2021-04-19 00:00:00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järpe (NT, §4), kolflarnlav (NT), nordtagging (NT), spillkråka (NT, §4), tretåig hackspett (NT, §4), stor aspticka (S), stuplav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8577-2021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7377982, E 878947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1.86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18577-2021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7377982, E 878947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
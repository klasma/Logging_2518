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18671-2024 i Övertorneå kommun</w:t>
      </w:r>
    </w:p>
    <w:p>
      <w:r>
        <w:t>Detta dokument behandlar höga naturvärden i avverkningsanmälan A 18671-2024 i Övertorneå kommun. Denna avverkningsanmälan inkom 2024-05-14 00:00:00 och omfattar 35,2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trolldruva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18671-2024 karta.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7393129, E 868767 i SWEREF 99 TM.</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
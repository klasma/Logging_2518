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22380-2024 i Övertorneå kommun</w:t>
      </w:r>
    </w:p>
    <w:p>
      <w:r>
        <w:t>Detta dokument behandlar höga naturvärden i avverkningsanmälan A 22380-2024 i Övertorneå kommun. Denna avverkningsanmälan inkom 2024-06-03 00:00:00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tretåig hackspett (NT, §4), violmussling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22380-2024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7443385, E 871564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
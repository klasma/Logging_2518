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28951-2024 i Övertorneå kommun</w:t>
      </w:r>
    </w:p>
    <w:p>
      <w:r>
        <w:t>Detta dokument behandlar höga naturvärden i avverkningsanmälan A 28951-2024 i Övertorneå kommun. Denna avverkningsanmälan inkom 2024-07-08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luddfingersvamp (NT), spillkråka (NT, §4), tretåig hackspett (NT, §4) och skinnlav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28951-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7410749, E 879223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
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31280-2025 i Övertorneå kommun</w:t>
      </w:r>
    </w:p>
    <w:p>
      <w:r>
        <w:t>Detta dokument behandlar höga naturvärden i avverkningsanmälan A 31280-2025 i Övertorneå kommun. Denna avverkningsanmälan inkom 2025-06-25 08:18:03 och omfattar 24,6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31280-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7437952, E 870307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
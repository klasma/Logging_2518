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31305-2021 i Övertorneå kommun</w:t>
      </w:r>
    </w:p>
    <w:p>
      <w:r>
        <w:t>Detta dokument behandlar höga naturvärden i avverkningsanmälan A 31305-2021 i Övertorneå kommun. Denna avverkningsanmälan inkom 2021-06-21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harticka (NT), luddlav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31305-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7417237, E 860801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
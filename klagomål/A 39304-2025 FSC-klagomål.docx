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39304-2025 i Övertorneå kommun</w:t>
      </w:r>
    </w:p>
    <w:p>
      <w:r>
        <w:t>Detta dokument behandlar höga naturvärden i avverkningsanmälan A 39304-2025 i Övertorneå kommun. Denna avverkningsanmälan inkom 2025-08-20 10:51:13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spillkråka (NT, §4), ullticka (NT), luddlav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39304-2025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7390821, E 876818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
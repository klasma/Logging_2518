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65184-2023 i Övertorneå kommun</w:t>
      </w:r>
    </w:p>
    <w:p>
      <w:r>
        <w:t>Detta dokument behandlar höga naturvärden i avverkningsanmälan A 65184-2023 i Övertorneå kommun. Denna avverkningsanmälan inkom 2023-12-28 22:23:35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orange taggsvamp (NT), spillkråka (NT, §4), dropptaggsvamp (S) och orre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5184-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7411873, E 865126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65184-2023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7411873, E 865126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
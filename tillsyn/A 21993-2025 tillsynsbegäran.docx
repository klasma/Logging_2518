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21993-2025 i Övertorneå kommun</w:t>
      </w:r>
    </w:p>
    <w:p>
      <w:r>
        <w:t>Detta dokument behandlar höga naturvärden i avverkningsanmälan A 21993-2025 i Övertorneå kommun. Denna avverkningsanmälan inkom 2025-05-07 00:00:00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gräddticka (VU), knärot (VU, §8), garnlav (NT), granticka (NT), järpe (NT, §4), lunglav (NT), spillkråka (NT, §4), svartvit flugsnappare (NT, §4), tretåig hackspett (NT, §4), spindelblomster (S, §8)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21993-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7397562, E 880335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 järpe (NT, §4), spillkråka (NT, §4), svartvit flugsnappare (NT, §4),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1.59 ha med buffertzonerna och får av detta skäl inte avverkas.</w:t>
      </w:r>
    </w:p>
    <w:p>
      <w:pPr>
        <w:pStyle w:val="Caption"/>
      </w:pPr>
      <w:r>
        <w:drawing>
          <wp:inline xmlns:a="http://schemas.openxmlformats.org/drawingml/2006/main" xmlns:pic="http://schemas.openxmlformats.org/drawingml/2006/picture">
            <wp:extent cx="5486400" cy="5809450"/>
            <wp:docPr id="2" name="Picture 2"/>
            <wp:cNvGraphicFramePr>
              <a:graphicFrameLocks noChangeAspect="1"/>
            </wp:cNvGraphicFramePr>
            <a:graphic>
              <a:graphicData uri="http://schemas.openxmlformats.org/drawingml/2006/picture">
                <pic:pic>
                  <pic:nvPicPr>
                    <pic:cNvPr id="0" name="A 21993-2025 karta knärot.png"/>
                    <pic:cNvPicPr/>
                  </pic:nvPicPr>
                  <pic:blipFill>
                    <a:blip r:embed="rId17"/>
                    <a:stretch>
                      <a:fillRect/>
                    </a:stretch>
                  </pic:blipFill>
                  <pic:spPr>
                    <a:xfrm>
                      <a:off x="0" y="0"/>
                      <a:ext cx="5486400" cy="580945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7397562, E 880335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
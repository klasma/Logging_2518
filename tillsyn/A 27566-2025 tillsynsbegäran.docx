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27566-2025 i Övertorneå kommun</w:t>
      </w:r>
    </w:p>
    <w:p>
      <w:r>
        <w:t>Detta dokument behandlar höga naturvärden i avverkningsanmälan A 27566-2025 i Övertorneå kommun. Denna avverkningsanmälan inkom 2025-06-05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gräddporing (VU), knärot (VU, §8), blå taggsvamp (NT), garnlav (NT), kolflarnlav (NT), lunglav (NT), mörk kolflarnlav (NT), nordtagging (NT), orange taggsvamp (NT), skrovellav (NT), talltita (NT, §4), tretåig hackspett (NT, §4), ullticka (NT), violmussling (NT), dropptaggsvamp (S), plattlummer (S, §9), skinnlav (S) och spindelblomster (S,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7566-2025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7417670, E 887154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5496703"/>
            <wp:docPr id="2" name="Picture 2"/>
            <wp:cNvGraphicFramePr>
              <a:graphicFrameLocks noChangeAspect="1"/>
            </wp:cNvGraphicFramePr>
            <a:graphic>
              <a:graphicData uri="http://schemas.openxmlformats.org/drawingml/2006/picture">
                <pic:pic>
                  <pic:nvPicPr>
                    <pic:cNvPr id="0" name="A 27566-2025 karta knärot.png"/>
                    <pic:cNvPicPr/>
                  </pic:nvPicPr>
                  <pic:blipFill>
                    <a:blip r:embed="rId17"/>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7417670, E 887154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
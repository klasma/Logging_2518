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44878-2024 i Övertorneå kommun</w:t>
      </w:r>
    </w:p>
    <w:p>
      <w:r>
        <w:t>Detta dokument behandlar höga naturvärden i avverkningsanmälan A 44878-2024 i Övertorneå kommun. Denna avverkningsanmälan inkom 2024-10-10 08:16:38 och omfattar 9,5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4054"/>
            <wp:docPr id="1" name="Picture 1"/>
            <wp:cNvGraphicFramePr>
              <a:graphicFrameLocks noChangeAspect="1"/>
            </wp:cNvGraphicFramePr>
            <a:graphic>
              <a:graphicData uri="http://schemas.openxmlformats.org/drawingml/2006/picture">
                <pic:pic>
                  <pic:nvPicPr>
                    <pic:cNvPr id="0" name="A 44878-2024 karta.png"/>
                    <pic:cNvPicPr/>
                  </pic:nvPicPr>
                  <pic:blipFill>
                    <a:blip r:embed="rId16"/>
                    <a:stretch>
                      <a:fillRect/>
                    </a:stretch>
                  </pic:blipFill>
                  <pic:spPr>
                    <a:xfrm>
                      <a:off x="0" y="0"/>
                      <a:ext cx="5486400" cy="4854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7363957, E 890816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
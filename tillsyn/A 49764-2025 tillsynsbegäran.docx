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49764-2025 i Övertorneå kommun</w:t>
      </w:r>
    </w:p>
    <w:p>
      <w:r>
        <w:t>Detta dokument behandlar höga naturvärden i avverkningsanmälan A 49764-2025 i Övertorneå kommun. Denna avverkningsanmälan inkom 2025-10-10 00:00:00 och omfattar 16,8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gammelgransskål (NT), garnlav (NT), järpe (NT, §4), skogshare (NT), spillkråka (NT, §4), talltita (NT, §4) och utter (NT, §4a). Av dessa är 7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1882"/>
            <wp:docPr id="1" name="Picture 1"/>
            <wp:cNvGraphicFramePr>
              <a:graphicFrameLocks noChangeAspect="1"/>
            </wp:cNvGraphicFramePr>
            <a:graphic>
              <a:graphicData uri="http://schemas.openxmlformats.org/drawingml/2006/picture">
                <pic:pic>
                  <pic:nvPicPr>
                    <pic:cNvPr id="0" name="A 49764-2025 karta.png"/>
                    <pic:cNvPicPr/>
                  </pic:nvPicPr>
                  <pic:blipFill>
                    <a:blip r:embed="rId16"/>
                    <a:stretch>
                      <a:fillRect/>
                    </a:stretch>
                  </pic:blipFill>
                  <pic:spPr>
                    <a:xfrm>
                      <a:off x="0" y="0"/>
                      <a:ext cx="5486400" cy="3581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7444138, E 869405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järpe (NT, §4), spillkråka (NT, §4), talltita (NT, §4) och utter (NT,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
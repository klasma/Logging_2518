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7434-2025 i Övertorneå kommun</w:t>
      </w:r>
    </w:p>
    <w:p>
      <w:r>
        <w:t>Detta dokument behandlar höga naturvärden i avverkningsanmälan A 7434-2025 i Övertorneå kommun. Denna avverkningsanmälan inkom 2025-02-17 00:00:00 och omfattar 36,7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doftticka (VU, §8), knärot (VU, §8), garnlav (NT), spillkråka (NT, §4), talltita (NT, §4), ullticka (NT), bårdlav (S), norrlandslav (S), plattlummer (S, §9), spindelblomster (S, §8), stuplav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7434-2025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7401770, E 872314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spillkråka (NT, §4), talltita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978331"/>
            <wp:docPr id="2" name="Picture 2"/>
            <wp:cNvGraphicFramePr>
              <a:graphicFrameLocks noChangeAspect="1"/>
            </wp:cNvGraphicFramePr>
            <a:graphic>
              <a:graphicData uri="http://schemas.openxmlformats.org/drawingml/2006/picture">
                <pic:pic>
                  <pic:nvPicPr>
                    <pic:cNvPr id="0" name="A 7434-2025 karta knärot.png"/>
                    <pic:cNvPicPr/>
                  </pic:nvPicPr>
                  <pic:blipFill>
                    <a:blip r:embed="rId17"/>
                    <a:stretch>
                      <a:fillRect/>
                    </a:stretch>
                  </pic:blipFill>
                  <pic:spPr>
                    <a:xfrm>
                      <a:off x="0" y="0"/>
                      <a:ext cx="5486400" cy="29783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7401770, E 872314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